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Identifying a Point on a Line Graph</w:t>
      </w:r>
    </w:p>
    <w:p>
      <w:r>
        <w:t>@description This question assesses understanding of coordinate geometry and interpreting points on a line graph.</w:t>
      </w:r>
    </w:p>
    <w:p/>
    <w:p>
      <w:r>
        <w:t>@question The line shown in the coordinate plane passes through the points $(0, 2)$ and $(4, 10)$. Which point lies on the line?</w:t>
      </w:r>
    </w:p>
    <w:p>
      <w:r>
        <w:t>![](https://i.imgur.com/qZf77FJ.png)</w:t>
      </w:r>
    </w:p>
    <w:p/>
    <w:p>
      <w:r>
        <w:t>@instruction Select the correct point from the options below.</w:t>
      </w:r>
    </w:p>
    <w:p>
      <w:r>
        <w:t>@difficulty moderate</w:t>
      </w:r>
    </w:p>
    <w:p>
      <w:r>
        <w:t>@Order 1</w:t>
      </w:r>
    </w:p>
    <w:p>
      <w:r>
        <w:t>@option (2, 5)</w:t>
      </w:r>
    </w:p>
    <w:p>
      <w:r>
        <w:t>@option (3, 7)</w:t>
      </w:r>
    </w:p>
    <w:p>
      <w:r>
        <w:t>@@option (2, 6)</w:t>
      </w:r>
    </w:p>
    <w:p>
      <w:r>
        <w:t>@option (1, 4)</w:t>
      </w:r>
    </w:p>
    <w:p/>
    <w:p>
      <w:r>
        <w:t>@explanation The slope of the line is $(10-2)/(4-0) = 2$. Equation: y = 2x + 2. Substituting x=2 → y=6. So (2,6) lies on the line.</w:t>
      </w:r>
    </w:p>
    <w:p/>
    <w:p>
      <w:r>
        <w:t>@subject Quantitative Math</w:t>
      </w:r>
    </w:p>
    <w:p>
      <w:r>
        <w:t>@unit Geometry and Measurement</w:t>
      </w:r>
    </w:p>
    <w:p>
      <w:r>
        <w:t>@topic Coordinate Geometry</w:t>
      </w:r>
    </w:p>
    <w:p/>
    <w:p>
      <w:r>
        <w:t>@plusmarks 1</w:t>
      </w:r>
    </w:p>
    <w:p/>
    <w:p>
      <w:r>
        <w:t>@title Solving Quadratic Equations</w:t>
      </w:r>
    </w:p>
    <w:p>
      <w:r>
        <w:t>@description This question tests the ability to solve quadratic equations by factoring.</w:t>
      </w:r>
    </w:p>
    <w:p/>
    <w:p>
      <w:r>
        <w:t>@question Solve for $x$: $$x^{2} - 7x + 12 = 0$$</w:t>
      </w:r>
    </w:p>
    <w:p/>
    <w:p>
      <w:r>
        <w:t>@instruction Choose the correct values of $x$.</w:t>
      </w:r>
    </w:p>
    <w:p>
      <w:r>
        <w:t>@difficulty easy</w:t>
      </w:r>
    </w:p>
    <w:p>
      <w:r>
        <w:t>@Order 2</w:t>
      </w:r>
    </w:p>
    <w:p>
      <w:r>
        <w:t>@option $x=2$ or $x=3$</w:t>
      </w:r>
    </w:p>
    <w:p>
      <w:r>
        <w:t>@@option $x=3$ or $x=4$</w:t>
      </w:r>
    </w:p>
    <w:p>
      <w:r>
        <w:t>@option $x=4$ or $x=5$</w:t>
      </w:r>
    </w:p>
    <w:p>
      <w:r>
        <w:t>@option $x=6$ or $x=2$</w:t>
      </w:r>
    </w:p>
    <w:p/>
    <w:p>
      <w:r>
        <w:t>@explanation Factorize: $x^{2} - 7x + 12 = (x-3)(x-4) = 0$. So, $x=3$ or $x=4$.</w:t>
      </w:r>
    </w:p>
    <w:p/>
    <w:p>
      <w:r>
        <w:t>@subject Quantitative Math</w:t>
      </w:r>
    </w:p>
    <w:p>
      <w:r>
        <w:t>@unit Algebra</w:t>
      </w:r>
    </w:p>
    <w:p>
      <w:r>
        <w:t>@topic Quadratic Equations &amp; Functions (Finding roots/solutions, graphing)</w:t>
      </w:r>
    </w:p>
    <w:p/>
    <w:p>
      <w:r>
        <w:t>@plusmarks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